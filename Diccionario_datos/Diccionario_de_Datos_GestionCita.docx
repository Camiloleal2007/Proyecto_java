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9C" w:rsidRDefault="00EF5310">
      <w:pPr>
        <w:pStyle w:val="Ttulo"/>
      </w:pPr>
      <w:r>
        <w:t>Diccionario de Datos - Base de Datos GestionCita</w:t>
      </w:r>
    </w:p>
    <w:p w:rsidR="00192E9C" w:rsidRDefault="00EF5310">
      <w:pPr>
        <w:pStyle w:val="Ttulo1"/>
      </w:pPr>
      <w:r>
        <w:t>Tabla: Usuario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8"/>
        <w:gridCol w:w="3498"/>
        <w:gridCol w:w="2594"/>
      </w:tblGrid>
      <w:tr w:rsidR="00192E9C">
        <w:tc>
          <w:tcPr>
            <w:tcW w:w="2880" w:type="dxa"/>
          </w:tcPr>
          <w:p w:rsidR="00192E9C" w:rsidRDefault="00EF5310">
            <w:r>
              <w:t>Campo</w:t>
            </w:r>
          </w:p>
        </w:tc>
        <w:tc>
          <w:tcPr>
            <w:tcW w:w="2880" w:type="dxa"/>
          </w:tcPr>
          <w:p w:rsidR="00192E9C" w:rsidRDefault="00EF5310">
            <w:r>
              <w:t>Tipo de Dato</w:t>
            </w:r>
          </w:p>
        </w:tc>
        <w:tc>
          <w:tcPr>
            <w:tcW w:w="2880" w:type="dxa"/>
          </w:tcPr>
          <w:p w:rsidR="00192E9C" w:rsidRDefault="00EF5310">
            <w:r>
              <w:t>Descripción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id</w:t>
            </w:r>
          </w:p>
        </w:tc>
        <w:tc>
          <w:tcPr>
            <w:tcW w:w="2880" w:type="dxa"/>
          </w:tcPr>
          <w:p w:rsidR="00192E9C" w:rsidRDefault="00EF5310">
            <w:r>
              <w:t>INT</w:t>
            </w:r>
          </w:p>
        </w:tc>
        <w:tc>
          <w:tcPr>
            <w:tcW w:w="2880" w:type="dxa"/>
          </w:tcPr>
          <w:p w:rsidR="00192E9C" w:rsidRDefault="00EF5310">
            <w:r>
              <w:t>Identificador único del usuario (PK, autoincremental)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nombre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completo del usuario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documento</w:t>
            </w:r>
          </w:p>
        </w:tc>
        <w:tc>
          <w:tcPr>
            <w:tcW w:w="2880" w:type="dxa"/>
          </w:tcPr>
          <w:p w:rsidR="00192E9C" w:rsidRDefault="00EF5310">
            <w:r>
              <w:t>VARCHAR(20)</w:t>
            </w:r>
          </w:p>
        </w:tc>
        <w:tc>
          <w:tcPr>
            <w:tcW w:w="2880" w:type="dxa"/>
          </w:tcPr>
          <w:p w:rsidR="00192E9C" w:rsidRDefault="00EF5310">
            <w:r>
              <w:t xml:space="preserve">Número de documento único </w:t>
            </w:r>
            <w:r>
              <w:t>del usuario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telefono</w:t>
            </w:r>
          </w:p>
        </w:tc>
        <w:tc>
          <w:tcPr>
            <w:tcW w:w="2880" w:type="dxa"/>
          </w:tcPr>
          <w:p w:rsidR="00192E9C" w:rsidRDefault="00EF5310">
            <w:r>
              <w:t>VARCHAR(20)</w:t>
            </w:r>
          </w:p>
        </w:tc>
        <w:tc>
          <w:tcPr>
            <w:tcW w:w="2880" w:type="dxa"/>
          </w:tcPr>
          <w:p w:rsidR="00192E9C" w:rsidRDefault="00EF5310">
            <w:r>
              <w:t>Número de teléfono del usuario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especialidad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Especialidad del médico (NULL para pacientes/admins)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correo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Correo electrónico del usuario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fecha_nacimiento</w:t>
            </w:r>
          </w:p>
        </w:tc>
        <w:tc>
          <w:tcPr>
            <w:tcW w:w="2880" w:type="dxa"/>
          </w:tcPr>
          <w:p w:rsidR="00192E9C" w:rsidRDefault="00EF5310">
            <w:r>
              <w:t>DATE</w:t>
            </w:r>
          </w:p>
        </w:tc>
        <w:tc>
          <w:tcPr>
            <w:tcW w:w="2880" w:type="dxa"/>
          </w:tcPr>
          <w:p w:rsidR="00192E9C" w:rsidRDefault="00EF5310">
            <w:r>
              <w:t>Fecha de nacimiento del usuario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contraseña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Contraseña de acceso al sistema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Rol</w:t>
            </w:r>
          </w:p>
        </w:tc>
        <w:tc>
          <w:tcPr>
            <w:tcW w:w="2880" w:type="dxa"/>
          </w:tcPr>
          <w:p w:rsidR="00192E9C" w:rsidRDefault="00EF5310">
            <w:r>
              <w:t>ENUM('Medico','Paciente','Admin')</w:t>
            </w:r>
          </w:p>
        </w:tc>
        <w:tc>
          <w:tcPr>
            <w:tcW w:w="2880" w:type="dxa"/>
          </w:tcPr>
          <w:p w:rsidR="00192E9C" w:rsidRDefault="00EF5310">
            <w:r>
              <w:t>Rol del usuario en el sistema</w:t>
            </w:r>
          </w:p>
        </w:tc>
      </w:tr>
    </w:tbl>
    <w:p w:rsidR="00192E9C" w:rsidRDefault="00192E9C"/>
    <w:p w:rsidR="00192E9C" w:rsidRDefault="00EF5310">
      <w:pPr>
        <w:pStyle w:val="Ttulo1"/>
      </w:pPr>
      <w:r>
        <w:t>Tabla: CitasActivas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E9C">
        <w:tc>
          <w:tcPr>
            <w:tcW w:w="2880" w:type="dxa"/>
          </w:tcPr>
          <w:p w:rsidR="00192E9C" w:rsidRDefault="00EF5310">
            <w:r>
              <w:t>Campo</w:t>
            </w:r>
          </w:p>
        </w:tc>
        <w:tc>
          <w:tcPr>
            <w:tcW w:w="2880" w:type="dxa"/>
          </w:tcPr>
          <w:p w:rsidR="00192E9C" w:rsidRDefault="00EF5310">
            <w:r>
              <w:t>Tipo de Dato</w:t>
            </w:r>
          </w:p>
        </w:tc>
        <w:tc>
          <w:tcPr>
            <w:tcW w:w="2880" w:type="dxa"/>
          </w:tcPr>
          <w:p w:rsidR="00192E9C" w:rsidRDefault="00EF5310">
            <w:r>
              <w:t>Descripción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lastRenderedPageBreak/>
              <w:t>id</w:t>
            </w:r>
          </w:p>
        </w:tc>
        <w:tc>
          <w:tcPr>
            <w:tcW w:w="2880" w:type="dxa"/>
          </w:tcPr>
          <w:p w:rsidR="00192E9C" w:rsidRDefault="00EF5310">
            <w:r>
              <w:t>INT</w:t>
            </w:r>
          </w:p>
        </w:tc>
        <w:tc>
          <w:tcPr>
            <w:tcW w:w="2880" w:type="dxa"/>
          </w:tcPr>
          <w:p w:rsidR="00192E9C" w:rsidRDefault="00EF5310">
            <w:r>
              <w:t>Identificador único de la cita activa (PK, autoincremental)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paciente_nombre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del paciente que solicitó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medico_nombre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del médico asignado a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fecha</w:t>
            </w:r>
          </w:p>
        </w:tc>
        <w:tc>
          <w:tcPr>
            <w:tcW w:w="2880" w:type="dxa"/>
          </w:tcPr>
          <w:p w:rsidR="00192E9C" w:rsidRDefault="00EF5310">
            <w:r>
              <w:t>DATE</w:t>
            </w:r>
          </w:p>
        </w:tc>
        <w:tc>
          <w:tcPr>
            <w:tcW w:w="2880" w:type="dxa"/>
          </w:tcPr>
          <w:p w:rsidR="00192E9C" w:rsidRDefault="00EF5310">
            <w:r>
              <w:t>Fecha programada para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hora</w:t>
            </w:r>
          </w:p>
        </w:tc>
        <w:tc>
          <w:tcPr>
            <w:tcW w:w="2880" w:type="dxa"/>
          </w:tcPr>
          <w:p w:rsidR="00192E9C" w:rsidRDefault="00EF5310">
            <w:r>
              <w:t>VARCHAR(20)</w:t>
            </w:r>
          </w:p>
        </w:tc>
        <w:tc>
          <w:tcPr>
            <w:tcW w:w="2880" w:type="dxa"/>
          </w:tcPr>
          <w:p w:rsidR="00192E9C" w:rsidRDefault="00EF5310">
            <w:r>
              <w:t>Hora programada para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tipo_cita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Especialidad o tipo de atención médica</w:t>
            </w:r>
          </w:p>
        </w:tc>
      </w:tr>
    </w:tbl>
    <w:p w:rsidR="00192E9C" w:rsidRDefault="00192E9C"/>
    <w:p w:rsidR="00192E9C" w:rsidRDefault="00EF5310">
      <w:pPr>
        <w:pStyle w:val="Ttulo1"/>
      </w:pPr>
      <w:r>
        <w:t>Tabla: CitasAtendidas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E9C">
        <w:tc>
          <w:tcPr>
            <w:tcW w:w="2880" w:type="dxa"/>
          </w:tcPr>
          <w:p w:rsidR="00192E9C" w:rsidRDefault="00EF5310">
            <w:r>
              <w:t>Campo</w:t>
            </w:r>
          </w:p>
        </w:tc>
        <w:tc>
          <w:tcPr>
            <w:tcW w:w="2880" w:type="dxa"/>
          </w:tcPr>
          <w:p w:rsidR="00192E9C" w:rsidRDefault="00EF5310">
            <w:r>
              <w:t>Tipo de Dato</w:t>
            </w:r>
          </w:p>
        </w:tc>
        <w:tc>
          <w:tcPr>
            <w:tcW w:w="2880" w:type="dxa"/>
          </w:tcPr>
          <w:p w:rsidR="00192E9C" w:rsidRDefault="00EF5310">
            <w:r>
              <w:t>Descripción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id</w:t>
            </w:r>
          </w:p>
        </w:tc>
        <w:tc>
          <w:tcPr>
            <w:tcW w:w="2880" w:type="dxa"/>
          </w:tcPr>
          <w:p w:rsidR="00192E9C" w:rsidRDefault="00EF5310">
            <w:r>
              <w:t>INT</w:t>
            </w:r>
          </w:p>
        </w:tc>
        <w:tc>
          <w:tcPr>
            <w:tcW w:w="2880" w:type="dxa"/>
          </w:tcPr>
          <w:p w:rsidR="00192E9C" w:rsidRDefault="00EF5310">
            <w:r>
              <w:t>Identificador único de la cita atendida (PK, autoincremental)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paciente_nombre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del paciente atendido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medico_nombre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del médico que atendió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fecha</w:t>
            </w:r>
          </w:p>
        </w:tc>
        <w:tc>
          <w:tcPr>
            <w:tcW w:w="2880" w:type="dxa"/>
          </w:tcPr>
          <w:p w:rsidR="00192E9C" w:rsidRDefault="00EF5310">
            <w:r>
              <w:t>DATE</w:t>
            </w:r>
          </w:p>
        </w:tc>
        <w:tc>
          <w:tcPr>
            <w:tcW w:w="2880" w:type="dxa"/>
          </w:tcPr>
          <w:p w:rsidR="00192E9C" w:rsidRDefault="00EF5310">
            <w:r>
              <w:t>Fecha en la que se atendió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hora</w:t>
            </w:r>
          </w:p>
        </w:tc>
        <w:tc>
          <w:tcPr>
            <w:tcW w:w="2880" w:type="dxa"/>
          </w:tcPr>
          <w:p w:rsidR="00192E9C" w:rsidRDefault="00EF5310">
            <w:r>
              <w:t>VARCHAR(20)</w:t>
            </w:r>
          </w:p>
        </w:tc>
        <w:tc>
          <w:tcPr>
            <w:tcW w:w="2880" w:type="dxa"/>
          </w:tcPr>
          <w:p w:rsidR="00192E9C" w:rsidRDefault="00EF5310">
            <w:r>
              <w:t>Hora en la que se atendió la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tipo_cita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Especialidad o tipo de cita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diagnostico</w:t>
            </w:r>
          </w:p>
        </w:tc>
        <w:tc>
          <w:tcPr>
            <w:tcW w:w="2880" w:type="dxa"/>
          </w:tcPr>
          <w:p w:rsidR="00192E9C" w:rsidRDefault="00EF5310">
            <w:r>
              <w:t>VARCHAR(500)</w:t>
            </w:r>
          </w:p>
        </w:tc>
        <w:tc>
          <w:tcPr>
            <w:tcW w:w="2880" w:type="dxa"/>
          </w:tcPr>
          <w:p w:rsidR="00192E9C" w:rsidRDefault="00EF5310">
            <w:r>
              <w:t>Diagnóstico entregado al paciente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lastRenderedPageBreak/>
              <w:t>solucion</w:t>
            </w:r>
          </w:p>
        </w:tc>
        <w:tc>
          <w:tcPr>
            <w:tcW w:w="2880" w:type="dxa"/>
          </w:tcPr>
          <w:p w:rsidR="00192E9C" w:rsidRDefault="00EF5310">
            <w:r>
              <w:t>VARCHAR(5000)</w:t>
            </w:r>
          </w:p>
        </w:tc>
        <w:tc>
          <w:tcPr>
            <w:tcW w:w="2880" w:type="dxa"/>
          </w:tcPr>
          <w:p w:rsidR="00192E9C" w:rsidRDefault="00EF5310">
            <w:r>
              <w:t>Tratamiento o solución dada al paciente</w:t>
            </w:r>
          </w:p>
        </w:tc>
      </w:tr>
    </w:tbl>
    <w:p w:rsidR="00192E9C" w:rsidRDefault="00192E9C"/>
    <w:p w:rsidR="00192E9C" w:rsidRDefault="00EF5310">
      <w:pPr>
        <w:pStyle w:val="Ttulo1"/>
      </w:pPr>
      <w:r>
        <w:t>Tabla: Horario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E9C">
        <w:tc>
          <w:tcPr>
            <w:tcW w:w="2880" w:type="dxa"/>
          </w:tcPr>
          <w:p w:rsidR="00192E9C" w:rsidRDefault="00EF5310">
            <w:r>
              <w:t>Campo</w:t>
            </w:r>
          </w:p>
        </w:tc>
        <w:tc>
          <w:tcPr>
            <w:tcW w:w="2880" w:type="dxa"/>
          </w:tcPr>
          <w:p w:rsidR="00192E9C" w:rsidRDefault="00EF5310">
            <w:r>
              <w:t>Tipo de Dato</w:t>
            </w:r>
          </w:p>
        </w:tc>
        <w:tc>
          <w:tcPr>
            <w:tcW w:w="2880" w:type="dxa"/>
          </w:tcPr>
          <w:p w:rsidR="00192E9C" w:rsidRDefault="00EF5310">
            <w:r>
              <w:t>Descripción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medico</w:t>
            </w:r>
          </w:p>
        </w:tc>
        <w:tc>
          <w:tcPr>
            <w:tcW w:w="2880" w:type="dxa"/>
          </w:tcPr>
          <w:p w:rsidR="00192E9C" w:rsidRDefault="00EF5310">
            <w:r>
              <w:t>VARCHAR(100)</w:t>
            </w:r>
          </w:p>
        </w:tc>
        <w:tc>
          <w:tcPr>
            <w:tcW w:w="2880" w:type="dxa"/>
          </w:tcPr>
          <w:p w:rsidR="00192E9C" w:rsidRDefault="00EF5310">
            <w:r>
              <w:t>Nombre del médico (clave primaria lógica)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lunes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Horario de atención del médico el lunes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martes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 xml:space="preserve">Horario de </w:t>
            </w:r>
            <w:r>
              <w:t>atención del médico el martes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miercoles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Horario de atención del médico el miércoles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jueves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Horario de atención del médico el jueves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viernes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Horario de atención del médico el viernes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sabado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 xml:space="preserve">Horario de </w:t>
            </w:r>
            <w:r>
              <w:t>atención del médico el sábado</w:t>
            </w:r>
          </w:p>
        </w:tc>
      </w:tr>
      <w:tr w:rsidR="00192E9C">
        <w:tc>
          <w:tcPr>
            <w:tcW w:w="2880" w:type="dxa"/>
          </w:tcPr>
          <w:p w:rsidR="00192E9C" w:rsidRDefault="00EF5310">
            <w:r>
              <w:t>domingo</w:t>
            </w:r>
          </w:p>
        </w:tc>
        <w:tc>
          <w:tcPr>
            <w:tcW w:w="2880" w:type="dxa"/>
          </w:tcPr>
          <w:p w:rsidR="00192E9C" w:rsidRDefault="00EF5310">
            <w:r>
              <w:t>VARCHAR(50)</w:t>
            </w:r>
          </w:p>
        </w:tc>
        <w:tc>
          <w:tcPr>
            <w:tcW w:w="2880" w:type="dxa"/>
          </w:tcPr>
          <w:p w:rsidR="00192E9C" w:rsidRDefault="00EF5310">
            <w:r>
              <w:t>Horario de atención del médico el domingo</w:t>
            </w:r>
          </w:p>
        </w:tc>
      </w:tr>
    </w:tbl>
    <w:p w:rsidR="00DE2AA9" w:rsidRPr="00DE2AA9" w:rsidRDefault="00DE2AA9" w:rsidP="00DE2AA9">
      <w:pPr>
        <w:pStyle w:val="Ttulo1"/>
      </w:pPr>
      <w:r>
        <w:t>Procedimientos,</w:t>
      </w:r>
      <w:r>
        <w:t xml:space="preserve"> </w:t>
      </w:r>
      <w:proofErr w:type="spellStart"/>
      <w:r>
        <w:t>Funciones</w:t>
      </w:r>
      <w:proofErr w:type="spellEnd"/>
      <w:r>
        <w:t xml:space="preserve"> y Trigger</w:t>
      </w:r>
      <w:r>
        <w:rPr>
          <w:u w:val="single"/>
        </w:rPr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3"/>
        <w:gridCol w:w="2831"/>
        <w:gridCol w:w="2822"/>
      </w:tblGrid>
      <w:tr w:rsidR="00DE2AA9" w:rsidTr="00DE2AA9">
        <w:tc>
          <w:tcPr>
            <w:tcW w:w="3203" w:type="dxa"/>
          </w:tcPr>
          <w:p w:rsidR="00DE2AA9" w:rsidRDefault="00DE2AA9" w:rsidP="001A389A">
            <w:r>
              <w:t>Campo</w:t>
            </w:r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Tipo</w:t>
            </w:r>
            <w:proofErr w:type="spellEnd"/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Descripción</w:t>
            </w:r>
            <w:proofErr w:type="spellEnd"/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t>validar_login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  <w:r>
              <w:t xml:space="preserve"> </w:t>
            </w:r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r>
              <w:t>Procedimientos</w:t>
            </w:r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Devuelve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de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parámetro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t>CRUD_Usuario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</w:p>
              </w:tc>
            </w:tr>
          </w:tbl>
          <w:p w:rsidR="00DE2AA9" w:rsidRPr="00DE2AA9" w:rsidRDefault="00DE2AA9" w:rsidP="00DE2AA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419" w:eastAsia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  <w:r w:rsidRPr="00DE2A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  <w:t>Inserta, actualiza o elimina registros de la tabla Usuario.</w:t>
                  </w:r>
                </w:p>
              </w:tc>
            </w:tr>
          </w:tbl>
          <w:p w:rsidR="00DE2AA9" w:rsidRDefault="00DE2AA9" w:rsidP="001A389A"/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t>EliminarCita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Pr="00DE2AA9" w:rsidRDefault="00DE2AA9" w:rsidP="001A389A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cita</w:t>
            </w:r>
            <w:proofErr w:type="spellEnd"/>
            <w:r>
              <w:t xml:space="preserve"> </w:t>
            </w:r>
            <w:proofErr w:type="spellStart"/>
            <w:r>
              <w:t>activa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  <w:r>
              <w:t xml:space="preserve"> y hora.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lastRenderedPageBreak/>
              <w:t>GestionarCitaMedica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Agrega</w:t>
            </w:r>
            <w:proofErr w:type="spellEnd"/>
            <w:r>
              <w:t xml:space="preserve"> o </w:t>
            </w: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cita</w:t>
            </w:r>
            <w:proofErr w:type="spellEnd"/>
            <w:r>
              <w:t xml:space="preserve"> </w:t>
            </w:r>
            <w:proofErr w:type="spellStart"/>
            <w:r>
              <w:t>médica</w:t>
            </w:r>
            <w:proofErr w:type="spellEnd"/>
            <w:r>
              <w:t xml:space="preserve"> </w:t>
            </w:r>
            <w:proofErr w:type="spellStart"/>
            <w:r>
              <w:t>activa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t>obtenerCitasMedicas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Obtiene</w:t>
            </w:r>
            <w:proofErr w:type="spellEnd"/>
            <w:r>
              <w:t xml:space="preserve"> </w:t>
            </w:r>
            <w:proofErr w:type="spellStart"/>
            <w:r>
              <w:t>citas</w:t>
            </w:r>
            <w:proofErr w:type="spellEnd"/>
            <w:r>
              <w:t xml:space="preserve"> </w:t>
            </w:r>
            <w:proofErr w:type="spellStart"/>
            <w:r>
              <w:t>activas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>
              <w:t>obtenerCitasMedicasPorMedico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Default="00DE2AA9" w:rsidP="001A389A">
            <w:proofErr w:type="spellStart"/>
            <w:r>
              <w:t>Obtiene</w:t>
            </w:r>
            <w:proofErr w:type="spellEnd"/>
            <w:r>
              <w:t xml:space="preserve"> </w:t>
            </w:r>
            <w:proofErr w:type="spellStart"/>
            <w:r>
              <w:t>citas</w:t>
            </w:r>
            <w:proofErr w:type="spellEnd"/>
            <w:r>
              <w:t xml:space="preserve"> </w:t>
            </w:r>
            <w:proofErr w:type="spellStart"/>
            <w:r>
              <w:t>activas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médico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DE2AA9">
            <w:proofErr w:type="spellStart"/>
            <w:r>
              <w:t>obtenerCitasAtendidas</w:t>
            </w:r>
            <w:proofErr w:type="spellEnd"/>
          </w:p>
        </w:tc>
        <w:tc>
          <w:tcPr>
            <w:tcW w:w="2831" w:type="dxa"/>
          </w:tcPr>
          <w:p w:rsidR="00DE2AA9" w:rsidRDefault="00DE2AA9" w:rsidP="00DE2AA9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p w:rsidR="00DE2AA9" w:rsidRDefault="00DE2AA9" w:rsidP="00DE2AA9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citas</w:t>
            </w:r>
            <w:proofErr w:type="spellEnd"/>
            <w:r>
              <w:t xml:space="preserve"> </w:t>
            </w:r>
            <w:proofErr w:type="spellStart"/>
            <w:r>
              <w:t>atendidas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médico</w:t>
            </w:r>
            <w:proofErr w:type="spellEnd"/>
            <w:r>
              <w:t xml:space="preserve"> o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DE2AA9">
            <w:proofErr w:type="spellStart"/>
            <w:r>
              <w:t>AtenderCita</w:t>
            </w:r>
            <w:proofErr w:type="spellEnd"/>
          </w:p>
        </w:tc>
        <w:tc>
          <w:tcPr>
            <w:tcW w:w="2831" w:type="dxa"/>
          </w:tcPr>
          <w:p w:rsidR="00DE2AA9" w:rsidRDefault="00DE2AA9" w:rsidP="00DE2AA9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</w:p>
              </w:tc>
            </w:tr>
          </w:tbl>
          <w:p w:rsidR="00DE2AA9" w:rsidRPr="00DE2AA9" w:rsidRDefault="00DE2AA9" w:rsidP="00DE2AA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419" w:eastAsia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  <w:r w:rsidRPr="00DE2A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  <w:t>Mueve una cita activa a la tabla de citas atendidas con diagnóstico.</w:t>
                  </w:r>
                </w:p>
              </w:tc>
            </w:tr>
          </w:tbl>
          <w:p w:rsidR="00DE2AA9" w:rsidRDefault="00DE2AA9" w:rsidP="00DE2AA9"/>
        </w:tc>
      </w:tr>
      <w:tr w:rsidR="00DE2AA9" w:rsidTr="00DE2AA9">
        <w:tc>
          <w:tcPr>
            <w:tcW w:w="3203" w:type="dxa"/>
          </w:tcPr>
          <w:p w:rsidR="00DE2AA9" w:rsidRDefault="00DE2AA9" w:rsidP="00DE2AA9">
            <w:proofErr w:type="spellStart"/>
            <w:r>
              <w:t>EliminarCitaActiva</w:t>
            </w:r>
            <w:proofErr w:type="spellEnd"/>
          </w:p>
        </w:tc>
        <w:tc>
          <w:tcPr>
            <w:tcW w:w="2831" w:type="dxa"/>
          </w:tcPr>
          <w:p w:rsidR="00DE2AA9" w:rsidRDefault="00DE2AA9" w:rsidP="00DE2AA9">
            <w:proofErr w:type="spellStart"/>
            <w:r>
              <w:t>Procedimiento</w:t>
            </w:r>
            <w:proofErr w:type="spellEnd"/>
          </w:p>
        </w:tc>
        <w:tc>
          <w:tcPr>
            <w:tcW w:w="2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</w:p>
              </w:tc>
            </w:tr>
          </w:tbl>
          <w:p w:rsidR="00DE2AA9" w:rsidRPr="00DE2AA9" w:rsidRDefault="00DE2AA9" w:rsidP="00DE2AA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419" w:eastAsia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</w:tblGrid>
            <w:tr w:rsidR="00DE2AA9" w:rsidRPr="00DE2AA9" w:rsidTr="00DE2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2AA9" w:rsidRPr="00DE2AA9" w:rsidRDefault="00DE2AA9" w:rsidP="00DE2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</w:pPr>
                  <w:r w:rsidRPr="00DE2A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 w:eastAsia="es-419"/>
                    </w:rPr>
                    <w:t>Elimina una cita activa según nombre.</w:t>
                  </w:r>
                </w:p>
              </w:tc>
            </w:tr>
          </w:tbl>
          <w:p w:rsidR="00DE2AA9" w:rsidRDefault="00DE2AA9" w:rsidP="00DE2AA9"/>
        </w:tc>
      </w:tr>
      <w:tr w:rsidR="00DE2AA9" w:rsidTr="00DE2AA9">
        <w:tc>
          <w:tcPr>
            <w:tcW w:w="3203" w:type="dxa"/>
          </w:tcPr>
          <w:p w:rsidR="00DE2AA9" w:rsidRDefault="00DE2AA9" w:rsidP="00DE2AA9">
            <w:proofErr w:type="spellStart"/>
            <w:r>
              <w:t>obtenerMedicoPorEspecialidad</w:t>
            </w:r>
            <w:proofErr w:type="spellEnd"/>
          </w:p>
        </w:tc>
        <w:tc>
          <w:tcPr>
            <w:tcW w:w="2831" w:type="dxa"/>
          </w:tcPr>
          <w:p w:rsidR="00DE2AA9" w:rsidRDefault="00DE2AA9" w:rsidP="00DE2AA9">
            <w:proofErr w:type="spellStart"/>
            <w:r>
              <w:t>Función</w:t>
            </w:r>
            <w:proofErr w:type="spellEnd"/>
          </w:p>
        </w:tc>
        <w:tc>
          <w:tcPr>
            <w:tcW w:w="2822" w:type="dxa"/>
          </w:tcPr>
          <w:p w:rsidR="00DE2AA9" w:rsidRDefault="00DE2AA9" w:rsidP="00DE2AA9">
            <w:proofErr w:type="spellStart"/>
            <w:r>
              <w:t>Devuelve</w:t>
            </w:r>
            <w:proofErr w:type="spellEnd"/>
            <w:r>
              <w:t xml:space="preserve"> un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aleatorio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especialidad</w:t>
            </w:r>
            <w:proofErr w:type="spellEnd"/>
            <w:r>
              <w:t xml:space="preserve"> dada.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DE2AA9">
            <w:proofErr w:type="spellStart"/>
            <w:r w:rsidRPr="00DE2AA9">
              <w:t>trg_after_insert_usuario</w:t>
            </w:r>
            <w:proofErr w:type="spellEnd"/>
          </w:p>
        </w:tc>
        <w:tc>
          <w:tcPr>
            <w:tcW w:w="2831" w:type="dxa"/>
          </w:tcPr>
          <w:p w:rsidR="00DE2AA9" w:rsidRDefault="00DE2AA9" w:rsidP="00DE2AA9">
            <w:r>
              <w:t>Trigger</w:t>
            </w:r>
          </w:p>
        </w:tc>
        <w:tc>
          <w:tcPr>
            <w:tcW w:w="2822" w:type="dxa"/>
          </w:tcPr>
          <w:p w:rsidR="00DE2AA9" w:rsidRDefault="00DE2AA9" w:rsidP="00DE2AA9">
            <w:proofErr w:type="spellStart"/>
            <w:r>
              <w:t>Registra</w:t>
            </w:r>
            <w:proofErr w:type="spellEnd"/>
            <w:r>
              <w:t xml:space="preserve"> </w:t>
            </w:r>
            <w:proofErr w:type="spellStart"/>
            <w:r>
              <w:t>automáticamente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EastAsia"/>
              </w:rPr>
              <w:t>Auditoria_Usua</w:t>
            </w:r>
            <w:proofErr w:type="spellEnd"/>
            <w:r>
              <w:t xml:space="preserve"> con la 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EastAsia"/>
              </w:rPr>
              <w:t>'INSERT'</w:t>
            </w:r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 w:rsidRPr="00DE2AA9">
              <w:t>trg_after_delete_usuario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r>
              <w:t>Trigge</w:t>
            </w:r>
            <w:bookmarkStart w:id="0" w:name="_GoBack"/>
            <w:bookmarkEnd w:id="0"/>
            <w:r>
              <w:t>r</w:t>
            </w:r>
          </w:p>
        </w:tc>
        <w:tc>
          <w:tcPr>
            <w:tcW w:w="2822" w:type="dxa"/>
          </w:tcPr>
          <w:p w:rsidR="00DE2AA9" w:rsidRPr="00EF5310" w:rsidRDefault="00EF5310" w:rsidP="001A389A">
            <w:pPr>
              <w:rPr>
                <w:u w:val="single"/>
              </w:rPr>
            </w:pPr>
            <w:proofErr w:type="spellStart"/>
            <w:r>
              <w:t>Registra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eliminado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EastAsia"/>
              </w:rPr>
              <w:t>Auditoria_Usuario</w:t>
            </w:r>
            <w:proofErr w:type="spellEnd"/>
            <w:r>
              <w:t xml:space="preserve"> con la 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EastAsia"/>
              </w:rPr>
              <w:t>'DELETE'</w:t>
            </w:r>
            <w:r>
              <w:t>.</w:t>
            </w:r>
          </w:p>
        </w:tc>
      </w:tr>
      <w:tr w:rsidR="00DE2AA9" w:rsidTr="00DE2AA9">
        <w:tc>
          <w:tcPr>
            <w:tcW w:w="3203" w:type="dxa"/>
          </w:tcPr>
          <w:p w:rsidR="00DE2AA9" w:rsidRDefault="00DE2AA9" w:rsidP="001A389A">
            <w:proofErr w:type="spellStart"/>
            <w:r w:rsidRPr="00DE2AA9">
              <w:t>trg_after_update_usuario</w:t>
            </w:r>
            <w:proofErr w:type="spellEnd"/>
          </w:p>
        </w:tc>
        <w:tc>
          <w:tcPr>
            <w:tcW w:w="2831" w:type="dxa"/>
          </w:tcPr>
          <w:p w:rsidR="00DE2AA9" w:rsidRDefault="00DE2AA9" w:rsidP="001A389A">
            <w:r>
              <w:t>Trigger</w:t>
            </w:r>
          </w:p>
        </w:tc>
        <w:tc>
          <w:tcPr>
            <w:tcW w:w="2822" w:type="dxa"/>
          </w:tcPr>
          <w:p w:rsidR="00DE2AA9" w:rsidRDefault="00EF5310" w:rsidP="001A389A">
            <w:proofErr w:type="spellStart"/>
            <w:r>
              <w:t>Guarda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copia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modificados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EastAsia"/>
              </w:rPr>
              <w:t>Auditoria_Usuario</w:t>
            </w:r>
            <w:proofErr w:type="spellEnd"/>
            <w:r>
              <w:t xml:space="preserve"> con la 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EastAsia"/>
              </w:rPr>
              <w:t>'UPDATE'</w:t>
            </w:r>
            <w:r>
              <w:t>.</w:t>
            </w:r>
          </w:p>
        </w:tc>
      </w:tr>
    </w:tbl>
    <w:p w:rsidR="00192E9C" w:rsidRDefault="00192E9C"/>
    <w:sectPr w:rsidR="00192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2E9C"/>
    <w:rsid w:val="0029639D"/>
    <w:rsid w:val="00326F90"/>
    <w:rsid w:val="007736D0"/>
    <w:rsid w:val="00AA1D8D"/>
    <w:rsid w:val="00B47730"/>
    <w:rsid w:val="00CB0664"/>
    <w:rsid w:val="00DE2AA9"/>
    <w:rsid w:val="00EF53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F2A42C"/>
  <w14:defaultImageDpi w14:val="300"/>
  <w15:docId w15:val="{FC877B52-0786-4993-A73A-F578B3EC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E2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E4359-4F05-4F32-A1D8-50246F98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LENOVO-V14G3-ABA</cp:lastModifiedBy>
  <cp:revision>2</cp:revision>
  <dcterms:created xsi:type="dcterms:W3CDTF">2025-05-21T16:22:00Z</dcterms:created>
  <dcterms:modified xsi:type="dcterms:W3CDTF">2025-05-21T16:22:00Z</dcterms:modified>
  <cp:category/>
</cp:coreProperties>
</file>